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FFE0C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center"/>
        <w:textAlignment w:val="auto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Finance Tracker - Documentation</w:t>
      </w:r>
    </w:p>
    <w:p w14:paraId="7F5E1DE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Purpose and Features</w:t>
      </w:r>
    </w:p>
    <w:p w14:paraId="0BD0E22F">
      <w:pPr>
        <w:pStyle w:val="36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rFonts w:hint="default"/>
          <w:sz w:val="24"/>
          <w:szCs w:val="24"/>
          <w:lang w:val="en-US"/>
        </w:rPr>
        <w:t>code</w:t>
      </w:r>
      <w:r>
        <w:rPr>
          <w:sz w:val="24"/>
          <w:szCs w:val="24"/>
        </w:rPr>
        <w:t xml:space="preserve"> helps users </w:t>
      </w:r>
      <w:r>
        <w:rPr>
          <w:rStyle w:val="37"/>
          <w:sz w:val="24"/>
          <w:szCs w:val="24"/>
        </w:rPr>
        <w:t>track their personal finances</w:t>
      </w:r>
      <w:r>
        <w:rPr>
          <w:sz w:val="24"/>
          <w:szCs w:val="24"/>
        </w:rPr>
        <w:t xml:space="preserve"> by recording income and expenses, managing budgets, and visualizing financial data through charts. It is designed to be simple yet powerful for personal use.</w:t>
      </w:r>
    </w:p>
    <w:p w14:paraId="357974C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Features</w:t>
      </w:r>
    </w:p>
    <w:p w14:paraId="76D564A2">
      <w:pPr>
        <w:pStyle w:val="36"/>
        <w:numPr>
          <w:ilvl w:val="0"/>
          <w:numId w:val="7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Add income and expense transactions with details like amount, category, date, and notes.</w:t>
      </w:r>
    </w:p>
    <w:p w14:paraId="0090336D">
      <w:pPr>
        <w:pStyle w:val="3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Set monthly budget limits.</w:t>
      </w:r>
    </w:p>
    <w:p w14:paraId="61E9BA0B">
      <w:pPr>
        <w:pStyle w:val="3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View monthly financial summaries including income, expenses, budget, remaining budget, and savings.</w:t>
      </w:r>
    </w:p>
    <w:p w14:paraId="33075A4C">
      <w:pPr>
        <w:pStyle w:val="3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Filter transactions by month, category, and type.</w:t>
      </w:r>
    </w:p>
    <w:p w14:paraId="28E067C5">
      <w:pPr>
        <w:pStyle w:val="3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Export filtered transaction data as CSV.</w:t>
      </w:r>
    </w:p>
    <w:p w14:paraId="4C4DB28B">
      <w:pPr>
        <w:pStyle w:val="3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Visualize income and expenses with pie charts.</w:t>
      </w:r>
    </w:p>
    <w:p w14:paraId="6C40A7F0">
      <w:pPr>
        <w:pStyle w:val="3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Compare budget vs actual spending with bar charts.</w:t>
      </w:r>
    </w:p>
    <w:p w14:paraId="1629B21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Technologies Used</w:t>
      </w:r>
    </w:p>
    <w:p w14:paraId="6EB3CB6E">
      <w:pPr>
        <w:pStyle w:val="36"/>
        <w:numPr>
          <w:ilvl w:val="0"/>
          <w:numId w:val="8"/>
        </w:numPr>
        <w:spacing w:before="0" w:beforeAutospacing="0"/>
        <w:rPr>
          <w:rStyle w:val="37"/>
          <w:b w:val="0"/>
          <w:bCs w:val="0"/>
          <w:sz w:val="24"/>
          <w:szCs w:val="24"/>
        </w:rPr>
      </w:pPr>
      <w:r>
        <w:rPr>
          <w:rStyle w:val="37"/>
          <w:sz w:val="24"/>
          <w:szCs w:val="24"/>
        </w:rPr>
        <w:t>Python 3.</w:t>
      </w:r>
      <w:r>
        <w:rPr>
          <w:rStyle w:val="37"/>
          <w:rFonts w:hint="default"/>
          <w:sz w:val="24"/>
          <w:szCs w:val="24"/>
          <w:lang w:val="en-US"/>
        </w:rPr>
        <w:t xml:space="preserve">13 </w:t>
      </w:r>
      <w:r>
        <w:rPr>
          <w:rStyle w:val="37"/>
          <w:rFonts w:hint="default"/>
          <w:b w:val="0"/>
          <w:bCs w:val="0"/>
          <w:sz w:val="24"/>
          <w:szCs w:val="24"/>
          <w:lang w:val="en-US"/>
        </w:rPr>
        <w:t>(Latest)</w:t>
      </w:r>
    </w:p>
    <w:p w14:paraId="64EFC089">
      <w:pPr>
        <w:pStyle w:val="36"/>
        <w:numPr>
          <w:ilvl w:val="0"/>
          <w:numId w:val="8"/>
        </w:numPr>
        <w:rPr>
          <w:sz w:val="24"/>
          <w:szCs w:val="24"/>
        </w:rPr>
      </w:pPr>
      <w:r>
        <w:rPr>
          <w:rStyle w:val="37"/>
          <w:sz w:val="24"/>
          <w:szCs w:val="24"/>
        </w:rPr>
        <w:t>Tkinter</w:t>
      </w:r>
      <w:r>
        <w:rPr>
          <w:sz w:val="24"/>
          <w:szCs w:val="24"/>
        </w:rPr>
        <w:t xml:space="preserve"> for GUI</w:t>
      </w:r>
    </w:p>
    <w:p w14:paraId="02F74BA4">
      <w:pPr>
        <w:pStyle w:val="36"/>
        <w:numPr>
          <w:ilvl w:val="0"/>
          <w:numId w:val="8"/>
        </w:numPr>
        <w:rPr>
          <w:sz w:val="24"/>
          <w:szCs w:val="24"/>
        </w:rPr>
      </w:pPr>
      <w:r>
        <w:rPr>
          <w:rStyle w:val="37"/>
          <w:sz w:val="24"/>
          <w:szCs w:val="24"/>
        </w:rPr>
        <w:t>tkcalendar</w:t>
      </w:r>
      <w:r>
        <w:rPr>
          <w:sz w:val="24"/>
          <w:szCs w:val="24"/>
        </w:rPr>
        <w:t xml:space="preserve"> for date picking widget</w:t>
      </w:r>
    </w:p>
    <w:p w14:paraId="24B86163">
      <w:pPr>
        <w:pStyle w:val="36"/>
        <w:numPr>
          <w:ilvl w:val="0"/>
          <w:numId w:val="8"/>
        </w:numPr>
        <w:rPr>
          <w:sz w:val="24"/>
          <w:szCs w:val="24"/>
        </w:rPr>
      </w:pPr>
      <w:r>
        <w:rPr>
          <w:rStyle w:val="37"/>
          <w:sz w:val="24"/>
          <w:szCs w:val="24"/>
        </w:rPr>
        <w:t>matplotlib</w:t>
      </w:r>
      <w:r>
        <w:rPr>
          <w:sz w:val="24"/>
          <w:szCs w:val="24"/>
        </w:rPr>
        <w:t xml:space="preserve"> for plotting charts</w:t>
      </w:r>
    </w:p>
    <w:p w14:paraId="32371990">
      <w:pPr>
        <w:pStyle w:val="36"/>
        <w:numPr>
          <w:ilvl w:val="0"/>
          <w:numId w:val="8"/>
        </w:numPr>
        <w:rPr>
          <w:sz w:val="24"/>
          <w:szCs w:val="24"/>
        </w:rPr>
      </w:pPr>
      <w:r>
        <w:rPr>
          <w:rStyle w:val="37"/>
          <w:sz w:val="24"/>
          <w:szCs w:val="24"/>
        </w:rPr>
        <w:t>csv</w:t>
      </w:r>
      <w:r>
        <w:rPr>
          <w:sz w:val="24"/>
          <w:szCs w:val="24"/>
        </w:rPr>
        <w:t xml:space="preserve"> module for data persistence</w:t>
      </w:r>
    </w:p>
    <w:p w14:paraId="5A713BB4">
      <w:pPr>
        <w:pStyle w:val="36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Standard Python libraries (</w:t>
      </w:r>
      <w:r>
        <w:rPr>
          <w:rStyle w:val="20"/>
          <w:rFonts w:ascii="Times New Roman" w:hAnsi="Times New Roman" w:cs="Times New Roman" w:eastAsiaTheme="majorEastAsia"/>
          <w:sz w:val="24"/>
          <w:szCs w:val="24"/>
        </w:rPr>
        <w:t>datetime</w:t>
      </w:r>
      <w:r>
        <w:rPr>
          <w:sz w:val="24"/>
          <w:szCs w:val="24"/>
        </w:rPr>
        <w:t xml:space="preserve">, </w:t>
      </w:r>
      <w:r>
        <w:rPr>
          <w:rStyle w:val="20"/>
          <w:rFonts w:ascii="Times New Roman" w:hAnsi="Times New Roman" w:cs="Times New Roman" w:eastAsiaTheme="majorEastAsia"/>
          <w:sz w:val="24"/>
          <w:szCs w:val="24"/>
        </w:rPr>
        <w:t>os</w:t>
      </w:r>
      <w:r>
        <w:rPr>
          <w:sz w:val="24"/>
          <w:szCs w:val="24"/>
        </w:rPr>
        <w:t xml:space="preserve">, </w:t>
      </w:r>
      <w:r>
        <w:rPr>
          <w:rStyle w:val="20"/>
          <w:rFonts w:ascii="Times New Roman" w:hAnsi="Times New Roman" w:cs="Times New Roman" w:eastAsiaTheme="majorEastAsia"/>
          <w:sz w:val="24"/>
          <w:szCs w:val="24"/>
        </w:rPr>
        <w:t>traceback</w:t>
      </w:r>
      <w:r>
        <w:rPr>
          <w:sz w:val="24"/>
          <w:szCs w:val="24"/>
        </w:rPr>
        <w:t>)</w:t>
      </w:r>
    </w:p>
    <w:p w14:paraId="1825ECE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Setup &amp; Run Instructions</w:t>
      </w:r>
    </w:p>
    <w:p w14:paraId="489EB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steps below to set up and run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257183">
      <w:pPr>
        <w:pStyle w:val="36"/>
        <w:numPr>
          <w:ilvl w:val="0"/>
          <w:numId w:val="9"/>
        </w:numPr>
        <w:spacing w:before="0" w:beforeAutospacing="0" w:after="0" w:afterAutospacing="0"/>
        <w:rPr>
          <w:sz w:val="24"/>
          <w:szCs w:val="24"/>
        </w:rPr>
      </w:pPr>
      <w:r>
        <w:rPr>
          <w:rStyle w:val="37"/>
          <w:sz w:val="24"/>
          <w:szCs w:val="24"/>
        </w:rPr>
        <w:t>Install Python 3.</w:t>
      </w:r>
      <w:r>
        <w:rPr>
          <w:rStyle w:val="37"/>
          <w:rFonts w:hint="default"/>
          <w:sz w:val="24"/>
          <w:szCs w:val="24"/>
          <w:lang w:val="en-US"/>
        </w:rPr>
        <w:t>13</w:t>
      </w:r>
      <w:r>
        <w:rPr>
          <w:sz w:val="24"/>
          <w:szCs w:val="24"/>
        </w:rPr>
        <w:t xml:space="preserve"> on your system from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"https://python.org" \t "_new" </w:instrText>
      </w:r>
      <w:r>
        <w:rPr>
          <w:sz w:val="24"/>
          <w:szCs w:val="24"/>
        </w:rPr>
        <w:fldChar w:fldCharType="separate"/>
      </w:r>
      <w:r>
        <w:rPr>
          <w:rStyle w:val="22"/>
          <w:rFonts w:eastAsiaTheme="majorEastAsia"/>
          <w:color w:val="auto"/>
          <w:sz w:val="24"/>
          <w:szCs w:val="24"/>
        </w:rPr>
        <w:t>python.org</w:t>
      </w:r>
      <w:r>
        <w:rPr>
          <w:rStyle w:val="22"/>
          <w:rFonts w:eastAsiaTheme="majorEastAsia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14:paraId="6A04D829">
      <w:pPr>
        <w:pStyle w:val="36"/>
        <w:numPr>
          <w:ilvl w:val="0"/>
          <w:numId w:val="9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Install required Python packages using pip:</w:t>
      </w:r>
    </w:p>
    <w:p w14:paraId="38F7ED3A">
      <w:pPr>
        <w:pStyle w:val="36"/>
        <w:spacing w:before="0" w:beforeAutospacing="0" w:after="0" w:afterAutospacing="0"/>
        <w:ind w:left="720"/>
        <w:rPr>
          <w:sz w:val="24"/>
          <w:szCs w:val="24"/>
        </w:rPr>
      </w:pPr>
      <w:r>
        <w:rPr>
          <w:sz w:val="24"/>
          <w:szCs w:val="24"/>
        </w:rPr>
        <w:t>pip install tkcalendar matplotlib</w:t>
      </w:r>
    </w:p>
    <w:p w14:paraId="55269E07">
      <w:pPr>
        <w:pStyle w:val="36"/>
        <w:numPr>
          <w:ilvl w:val="0"/>
          <w:numId w:val="9"/>
        </w:numPr>
        <w:spacing w:before="0" w:beforeAutospacing="0" w:after="0" w:afterAutospacing="0"/>
        <w:rPr>
          <w:sz w:val="24"/>
          <w:szCs w:val="24"/>
        </w:rPr>
      </w:pPr>
      <w:r>
        <w:rPr>
          <w:rStyle w:val="37"/>
          <w:sz w:val="24"/>
          <w:szCs w:val="24"/>
        </w:rPr>
        <w:t>Save the</w:t>
      </w:r>
      <w:r>
        <w:rPr>
          <w:rStyle w:val="37"/>
          <w:rFonts w:hint="default"/>
          <w:sz w:val="24"/>
          <w:szCs w:val="24"/>
          <w:lang w:val="en-US"/>
        </w:rPr>
        <w:t xml:space="preserve"> code</w:t>
      </w:r>
      <w:r>
        <w:rPr>
          <w:sz w:val="24"/>
          <w:szCs w:val="24"/>
        </w:rPr>
        <w:t xml:space="preserve"> to a file, e.g., </w:t>
      </w:r>
      <w:r>
        <w:rPr>
          <w:rStyle w:val="20"/>
          <w:rFonts w:ascii="Times New Roman" w:hAnsi="Times New Roman" w:cs="Times New Roman" w:eastAsiaTheme="majorEastAsia"/>
          <w:sz w:val="24"/>
          <w:szCs w:val="24"/>
        </w:rPr>
        <w:t>finance_tracker.py</w:t>
      </w:r>
      <w:r>
        <w:rPr>
          <w:sz w:val="24"/>
          <w:szCs w:val="24"/>
        </w:rPr>
        <w:t>.</w:t>
      </w:r>
    </w:p>
    <w:p w14:paraId="015EFAED">
      <w:pPr>
        <w:pStyle w:val="36"/>
        <w:numPr>
          <w:ilvl w:val="0"/>
          <w:numId w:val="9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r>
        <w:rPr>
          <w:rFonts w:hint="default"/>
          <w:sz w:val="24"/>
          <w:szCs w:val="24"/>
          <w:lang w:val="en-US"/>
        </w:rPr>
        <w:t>code</w:t>
      </w:r>
      <w:r>
        <w:rPr>
          <w:sz w:val="24"/>
          <w:szCs w:val="24"/>
        </w:rPr>
        <w:t>:</w:t>
      </w:r>
    </w:p>
    <w:p w14:paraId="6F7E2154">
      <w:pPr>
        <w:pStyle w:val="21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Finance_Tracker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.py</w:t>
      </w:r>
    </w:p>
    <w:p w14:paraId="3CAD285B">
      <w:pPr>
        <w:pStyle w:val="36"/>
        <w:numPr>
          <w:ilvl w:val="0"/>
          <w:numId w:val="9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default"/>
          <w:sz w:val="24"/>
          <w:szCs w:val="24"/>
          <w:lang w:val="en-US"/>
        </w:rPr>
        <w:t>code</w:t>
      </w:r>
      <w:r>
        <w:rPr>
          <w:sz w:val="24"/>
          <w:szCs w:val="24"/>
        </w:rPr>
        <w:t xml:space="preserve"> creates and uses a </w:t>
      </w:r>
      <w:r>
        <w:rPr>
          <w:rStyle w:val="20"/>
          <w:rFonts w:ascii="Times New Roman" w:hAnsi="Times New Roman" w:cs="Times New Roman" w:eastAsiaTheme="majorEastAsia"/>
          <w:sz w:val="24"/>
          <w:szCs w:val="24"/>
        </w:rPr>
        <w:t>transactions.csv</w:t>
      </w:r>
      <w:r>
        <w:rPr>
          <w:sz w:val="24"/>
          <w:szCs w:val="24"/>
        </w:rPr>
        <w:t xml:space="preserve"> file in the same folder to store your financial data.</w:t>
      </w:r>
    </w:p>
    <w:p w14:paraId="1BD89A9D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Sample UI Screenshots</w:t>
      </w:r>
    </w:p>
    <w:p w14:paraId="61B8F87C">
      <w:pPr>
        <w:pStyle w:val="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Main window: Transaction &amp; Budget Set</w:t>
      </w:r>
    </w:p>
    <w:p w14:paraId="6C4D17AD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471160" cy="75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174" b="7404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D775">
      <w:pPr>
        <w:pStyle w:val="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Filter &amp; Transaction History Table</w:t>
      </w:r>
    </w:p>
    <w:p w14:paraId="76438426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482590" cy="2470785"/>
            <wp:effectExtent l="0" t="0" r="381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253A">
      <w:pPr>
        <w:pStyle w:val="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Pie Charts: Income &amp; Expense Distribution</w:t>
      </w:r>
    </w:p>
    <w:p w14:paraId="3E70AB64">
      <w:r>
        <w:drawing>
          <wp:inline distT="0" distB="0" distL="114300" distR="114300">
            <wp:extent cx="5481955" cy="24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b="8496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86A6">
      <w:r>
        <w:drawing>
          <wp:inline distT="0" distB="0" distL="114300" distR="114300">
            <wp:extent cx="5482590" cy="325374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9C52">
      <w:pPr>
        <w:pStyle w:val="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Bar Chart: Budget vs Spent</w:t>
      </w:r>
    </w:p>
    <w:p w14:paraId="2FC75FCE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476240" cy="256540"/>
            <wp:effectExtent l="0" t="0" r="1016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9F25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478780" cy="3234055"/>
            <wp:effectExtent l="0" t="0" r="762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7A9F">
      <w:pPr>
        <w:rPr>
          <w:rFonts w:ascii="Times New Roman" w:hAnsi="Times New Roman" w:cs="Times New Roma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912714D"/>
    <w:multiLevelType w:val="multilevel"/>
    <w:tmpl w:val="491271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66C1886"/>
    <w:multiLevelType w:val="multilevel"/>
    <w:tmpl w:val="666C18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2881BB3"/>
    <w:multiLevelType w:val="multilevel"/>
    <w:tmpl w:val="72881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4343"/>
    <w:rsid w:val="0015074B"/>
    <w:rsid w:val="0029639D"/>
    <w:rsid w:val="00326F90"/>
    <w:rsid w:val="00576E49"/>
    <w:rsid w:val="006246A0"/>
    <w:rsid w:val="006D4E27"/>
    <w:rsid w:val="009F2932"/>
    <w:rsid w:val="00AA1D8D"/>
    <w:rsid w:val="00B47730"/>
    <w:rsid w:val="00CB0664"/>
    <w:rsid w:val="00EA1868"/>
    <w:rsid w:val="00FC693F"/>
    <w:rsid w:val="060A1284"/>
    <w:rsid w:val="54385FE4"/>
    <w:rsid w:val="5818198A"/>
    <w:rsid w:val="6D4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8"/>
    <w:unhideWhenUsed/>
    <w:qFormat/>
    <w:uiPriority w:val="99"/>
    <w:pPr>
      <w:spacing w:after="120"/>
    </w:pPr>
  </w:style>
  <w:style w:type="paragraph" w:styleId="14">
    <w:name w:val="Body Text 2"/>
    <w:basedOn w:val="1"/>
    <w:link w:val="149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50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1">
    <w:name w:val="HTML Preformatted"/>
    <w:basedOn w:val="1"/>
    <w:link w:val="16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 w:bidi="hi-IN"/>
    </w:rPr>
  </w:style>
  <w:style w:type="character" w:styleId="22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3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7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5">
    <w:name w:val="macro"/>
    <w:link w:val="151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hi-IN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0">
    <w:name w:val="Title"/>
    <w:basedOn w:val="1"/>
    <w:next w:val="1"/>
    <w:link w:val="1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1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2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3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4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5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6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7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8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9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0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1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2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3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4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5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6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7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8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9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0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1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2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8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9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0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1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2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3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1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2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3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4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5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6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7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5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6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7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8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9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0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1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2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3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4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5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6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7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8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2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6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7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8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9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0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1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2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3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4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5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6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7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8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9">
    <w:name w:val="Header Char"/>
    <w:basedOn w:val="11"/>
    <w:link w:val="19"/>
    <w:qFormat/>
    <w:uiPriority w:val="99"/>
  </w:style>
  <w:style w:type="character" w:customStyle="1" w:styleId="140">
    <w:name w:val="Footer Char"/>
    <w:basedOn w:val="11"/>
    <w:link w:val="18"/>
    <w:qFormat/>
    <w:uiPriority w:val="99"/>
  </w:style>
  <w:style w:type="paragraph" w:styleId="1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3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4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5">
    <w:name w:val="Title Char"/>
    <w:basedOn w:val="11"/>
    <w:link w:val="40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6">
    <w:name w:val="Subtitle Char"/>
    <w:basedOn w:val="11"/>
    <w:link w:val="3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7">
    <w:name w:val="List Paragraph"/>
    <w:basedOn w:val="1"/>
    <w:qFormat/>
    <w:uiPriority w:val="34"/>
    <w:pPr>
      <w:ind w:left="720"/>
      <w:contextualSpacing/>
    </w:pPr>
  </w:style>
  <w:style w:type="character" w:customStyle="1" w:styleId="148">
    <w:name w:val="Body Text Char"/>
    <w:basedOn w:val="11"/>
    <w:link w:val="13"/>
    <w:qFormat/>
    <w:uiPriority w:val="99"/>
  </w:style>
  <w:style w:type="character" w:customStyle="1" w:styleId="149">
    <w:name w:val="Body Text 2 Char"/>
    <w:basedOn w:val="11"/>
    <w:link w:val="14"/>
    <w:qFormat/>
    <w:uiPriority w:val="99"/>
  </w:style>
  <w:style w:type="character" w:customStyle="1" w:styleId="150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1">
    <w:name w:val="Macro Text Char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2">
    <w:name w:val="Quote"/>
    <w:basedOn w:val="1"/>
    <w:next w:val="1"/>
    <w:link w:val="1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Quote Char"/>
    <w:basedOn w:val="11"/>
    <w:link w:val="152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0">
    <w:name w:val="Intense Quote"/>
    <w:basedOn w:val="1"/>
    <w:next w:val="1"/>
    <w:link w:val="1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Intense Quote Char"/>
    <w:basedOn w:val="11"/>
    <w:link w:val="160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8">
    <w:name w:val="HTML Preformatted Char"/>
    <w:basedOn w:val="11"/>
    <w:link w:val="21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 w:bidi="hi-IN"/>
    </w:rPr>
  </w:style>
  <w:style w:type="character" w:customStyle="1" w:styleId="169">
    <w:name w:val="hljs-attribut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CD49B-3B4D-49E0-8E96-95D7DDB961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227</Words>
  <Characters>1294</Characters>
  <Lines>10</Lines>
  <Paragraphs>3</Paragraphs>
  <TotalTime>16</TotalTime>
  <ScaleCrop>false</ScaleCrop>
  <LinksUpToDate>false</LinksUpToDate>
  <CharactersWithSpaces>1518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Aastha</cp:lastModifiedBy>
  <dcterms:modified xsi:type="dcterms:W3CDTF">2025-08-13T17:25:03Z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D20B1588486F471FAF578AB52B4E6F55_12</vt:lpwstr>
  </property>
</Properties>
</file>